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1091" w14:textId="77777777" w:rsidR="00966BD9" w:rsidRDefault="00000000">
      <w:pPr>
        <w:pStyle w:val="Title"/>
      </w:pPr>
      <w:r>
        <w:t>Session 4: Systems and Their Properties</w:t>
      </w:r>
    </w:p>
    <w:p w14:paraId="1908668A" w14:textId="77777777" w:rsidR="00966BD9" w:rsidRDefault="00000000">
      <w:pPr>
        <w:pStyle w:val="Heading1"/>
      </w:pPr>
      <w:r>
        <w:t>1. Outline and Notes for Lecture Content</w:t>
      </w:r>
    </w:p>
    <w:p w14:paraId="72528A21" w14:textId="77777777" w:rsidR="00966BD9" w:rsidRDefault="00000000">
      <w:pPr>
        <w:pStyle w:val="Heading2"/>
      </w:pPr>
      <w:r>
        <w:t>A. Introduction to Systems</w:t>
      </w:r>
    </w:p>
    <w:p w14:paraId="638A178F" w14:textId="77777777" w:rsidR="00966BD9" w:rsidRDefault="00000000">
      <w:r>
        <w:t>A system is a process that produces an output signal in response to an input signal.</w:t>
      </w:r>
      <w:r>
        <w:br/>
        <w:t>Examples: Audio amplifier, filter, controller, etc.</w:t>
      </w:r>
    </w:p>
    <w:p w14:paraId="43B6C7A7" w14:textId="77777777" w:rsidR="00966BD9" w:rsidRDefault="00000000">
      <w:pPr>
        <w:pStyle w:val="Heading2"/>
      </w:pPr>
      <w:r>
        <w:t>B. Classification of Systems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66BD9" w14:paraId="4F4C6528" w14:textId="77777777">
        <w:tc>
          <w:tcPr>
            <w:tcW w:w="2880" w:type="dxa"/>
          </w:tcPr>
          <w:p w14:paraId="5616316D" w14:textId="77777777" w:rsidR="00966BD9" w:rsidRDefault="00000000">
            <w:r>
              <w:t>Property</w:t>
            </w:r>
          </w:p>
        </w:tc>
        <w:tc>
          <w:tcPr>
            <w:tcW w:w="2880" w:type="dxa"/>
          </w:tcPr>
          <w:p w14:paraId="2C7301AF" w14:textId="77777777" w:rsidR="00966BD9" w:rsidRDefault="00000000">
            <w:r>
              <w:t>Description</w:t>
            </w:r>
          </w:p>
        </w:tc>
        <w:tc>
          <w:tcPr>
            <w:tcW w:w="2880" w:type="dxa"/>
          </w:tcPr>
          <w:p w14:paraId="53145D4E" w14:textId="77777777" w:rsidR="00966BD9" w:rsidRDefault="00000000">
            <w:r>
              <w:t>Example</w:t>
            </w:r>
          </w:p>
        </w:tc>
      </w:tr>
      <w:tr w:rsidR="00966BD9" w14:paraId="7E0539FE" w14:textId="77777777">
        <w:tc>
          <w:tcPr>
            <w:tcW w:w="2880" w:type="dxa"/>
          </w:tcPr>
          <w:p w14:paraId="40D197FB" w14:textId="77777777" w:rsidR="00966BD9" w:rsidRDefault="00000000">
            <w:r>
              <w:t>Linear vs Non-linear</w:t>
            </w:r>
          </w:p>
        </w:tc>
        <w:tc>
          <w:tcPr>
            <w:tcW w:w="2880" w:type="dxa"/>
          </w:tcPr>
          <w:p w14:paraId="43C059F7" w14:textId="77777777" w:rsidR="00966BD9" w:rsidRDefault="00000000">
            <w:r>
              <w:t>Superposition applies or not</w:t>
            </w:r>
          </w:p>
        </w:tc>
        <w:tc>
          <w:tcPr>
            <w:tcW w:w="2880" w:type="dxa"/>
          </w:tcPr>
          <w:p w14:paraId="45483425" w14:textId="77777777" w:rsidR="00966BD9" w:rsidRDefault="00000000">
            <w:r>
              <w:t>Amplifier (linear), diode (non-linear)</w:t>
            </w:r>
          </w:p>
        </w:tc>
      </w:tr>
      <w:tr w:rsidR="00966BD9" w14:paraId="44824EFC" w14:textId="77777777">
        <w:tc>
          <w:tcPr>
            <w:tcW w:w="2880" w:type="dxa"/>
          </w:tcPr>
          <w:p w14:paraId="298EBB36" w14:textId="77777777" w:rsidR="00966BD9" w:rsidRDefault="00000000">
            <w:r>
              <w:t>Time-invariant</w:t>
            </w:r>
          </w:p>
        </w:tc>
        <w:tc>
          <w:tcPr>
            <w:tcW w:w="2880" w:type="dxa"/>
          </w:tcPr>
          <w:p w14:paraId="63B0DCDC" w14:textId="77777777" w:rsidR="00966BD9" w:rsidRDefault="00000000">
            <w:r>
              <w:t>System behavior doesn’t change over time</w:t>
            </w:r>
          </w:p>
        </w:tc>
        <w:tc>
          <w:tcPr>
            <w:tcW w:w="2880" w:type="dxa"/>
          </w:tcPr>
          <w:p w14:paraId="1315C063" w14:textId="77777777" w:rsidR="00966BD9" w:rsidRDefault="00000000">
            <w:r>
              <w:t>y(t) = x(t–2)</w:t>
            </w:r>
          </w:p>
        </w:tc>
      </w:tr>
      <w:tr w:rsidR="00966BD9" w14:paraId="635CFC41" w14:textId="77777777">
        <w:tc>
          <w:tcPr>
            <w:tcW w:w="2880" w:type="dxa"/>
          </w:tcPr>
          <w:p w14:paraId="561CFC27" w14:textId="77777777" w:rsidR="00966BD9" w:rsidRDefault="00000000">
            <w:r>
              <w:t>Causal vs Non-causal</w:t>
            </w:r>
          </w:p>
        </w:tc>
        <w:tc>
          <w:tcPr>
            <w:tcW w:w="2880" w:type="dxa"/>
          </w:tcPr>
          <w:p w14:paraId="31023F82" w14:textId="77777777" w:rsidR="00966BD9" w:rsidRDefault="00000000">
            <w:r>
              <w:t>Depends only on present/past vs future input</w:t>
            </w:r>
          </w:p>
        </w:tc>
        <w:tc>
          <w:tcPr>
            <w:tcW w:w="2880" w:type="dxa"/>
          </w:tcPr>
          <w:p w14:paraId="3E4B21D0" w14:textId="77777777" w:rsidR="00966BD9" w:rsidRDefault="00000000">
            <w:r>
              <w:t>Real-time filter (causal)</w:t>
            </w:r>
          </w:p>
        </w:tc>
      </w:tr>
      <w:tr w:rsidR="00966BD9" w14:paraId="3415C512" w14:textId="77777777">
        <w:tc>
          <w:tcPr>
            <w:tcW w:w="2880" w:type="dxa"/>
          </w:tcPr>
          <w:p w14:paraId="014645B3" w14:textId="77777777" w:rsidR="00966BD9" w:rsidRDefault="00000000">
            <w:r>
              <w:t>Stable vs Unstable</w:t>
            </w:r>
          </w:p>
        </w:tc>
        <w:tc>
          <w:tcPr>
            <w:tcW w:w="2880" w:type="dxa"/>
          </w:tcPr>
          <w:p w14:paraId="7FEC8FB5" w14:textId="77777777" w:rsidR="00966BD9" w:rsidRDefault="00000000">
            <w:r>
              <w:t>Bounded input → bounded output (BIBO stability)</w:t>
            </w:r>
          </w:p>
        </w:tc>
        <w:tc>
          <w:tcPr>
            <w:tcW w:w="2880" w:type="dxa"/>
          </w:tcPr>
          <w:p w14:paraId="31520EFD" w14:textId="77777777" w:rsidR="00966BD9" w:rsidRDefault="00000000">
            <w:r>
              <w:t>y[n] = x[n] + 0.5y[n−1]</w:t>
            </w:r>
          </w:p>
        </w:tc>
      </w:tr>
      <w:tr w:rsidR="00966BD9" w14:paraId="635F229A" w14:textId="77777777">
        <w:tc>
          <w:tcPr>
            <w:tcW w:w="2880" w:type="dxa"/>
          </w:tcPr>
          <w:p w14:paraId="4236101E" w14:textId="77777777" w:rsidR="00966BD9" w:rsidRDefault="00000000">
            <w:r>
              <w:t>Memoryless</w:t>
            </w:r>
          </w:p>
        </w:tc>
        <w:tc>
          <w:tcPr>
            <w:tcW w:w="2880" w:type="dxa"/>
          </w:tcPr>
          <w:p w14:paraId="2F151ACD" w14:textId="77777777" w:rsidR="00966BD9" w:rsidRDefault="00000000">
            <w:r>
              <w:t>Output depends only on current input</w:t>
            </w:r>
          </w:p>
        </w:tc>
        <w:tc>
          <w:tcPr>
            <w:tcW w:w="2880" w:type="dxa"/>
          </w:tcPr>
          <w:p w14:paraId="57B20463" w14:textId="77777777" w:rsidR="00966BD9" w:rsidRDefault="00000000">
            <w:r>
              <w:t>y[n] = 3x[n]</w:t>
            </w:r>
          </w:p>
        </w:tc>
      </w:tr>
      <w:tr w:rsidR="00966BD9" w14:paraId="4F1AF5F9" w14:textId="77777777">
        <w:tc>
          <w:tcPr>
            <w:tcW w:w="2880" w:type="dxa"/>
          </w:tcPr>
          <w:p w14:paraId="53BF6993" w14:textId="77777777" w:rsidR="00966BD9" w:rsidRDefault="00000000">
            <w:r>
              <w:t>Invertible</w:t>
            </w:r>
          </w:p>
        </w:tc>
        <w:tc>
          <w:tcPr>
            <w:tcW w:w="2880" w:type="dxa"/>
          </w:tcPr>
          <w:p w14:paraId="7142215D" w14:textId="77777777" w:rsidR="00966BD9" w:rsidRDefault="00000000">
            <w:r>
              <w:t>Can recover input from output</w:t>
            </w:r>
          </w:p>
        </w:tc>
        <w:tc>
          <w:tcPr>
            <w:tcW w:w="2880" w:type="dxa"/>
          </w:tcPr>
          <w:p w14:paraId="1106DB62" w14:textId="77777777" w:rsidR="00966BD9" w:rsidRDefault="00000000">
            <w:r>
              <w:t>y[n] = x[n] + 1</w:t>
            </w:r>
          </w:p>
        </w:tc>
      </w:tr>
    </w:tbl>
    <w:p w14:paraId="585B3436" w14:textId="77777777" w:rsidR="00966BD9" w:rsidRDefault="00000000">
      <w:pPr>
        <w:pStyle w:val="Heading2"/>
      </w:pPr>
      <w:r>
        <w:t>C. Examples and Theory</w:t>
      </w:r>
    </w:p>
    <w:p w14:paraId="3DEEE4E4" w14:textId="77777777" w:rsidR="00966BD9" w:rsidRDefault="00000000">
      <w:r>
        <w:t>- Linearity Test: Use Additivity + Homogeneity</w:t>
      </w:r>
    </w:p>
    <w:p w14:paraId="10CFE08A" w14:textId="77777777" w:rsidR="00966BD9" w:rsidRDefault="00000000">
      <w:r>
        <w:t>- Time Invariance Test: Delay in input causes same delay in output</w:t>
      </w:r>
    </w:p>
    <w:p w14:paraId="11E5BC38" w14:textId="77777777" w:rsidR="00966BD9" w:rsidRDefault="00000000">
      <w:r>
        <w:t>- Causality Test: Output at time n depends only on values ≤ n</w:t>
      </w:r>
    </w:p>
    <w:p w14:paraId="7CDF202D" w14:textId="5DDE654A" w:rsidR="00966BD9" w:rsidRDefault="00000000" w:rsidP="002D6581">
      <w:r>
        <w:t>- Stability Test: Bounded input produces bounded output</w:t>
      </w:r>
    </w:p>
    <w:sectPr w:rsidR="00966B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818311">
    <w:abstractNumId w:val="8"/>
  </w:num>
  <w:num w:numId="2" w16cid:durableId="306597081">
    <w:abstractNumId w:val="6"/>
  </w:num>
  <w:num w:numId="3" w16cid:durableId="536939603">
    <w:abstractNumId w:val="5"/>
  </w:num>
  <w:num w:numId="4" w16cid:durableId="1609241578">
    <w:abstractNumId w:val="4"/>
  </w:num>
  <w:num w:numId="5" w16cid:durableId="1496335921">
    <w:abstractNumId w:val="7"/>
  </w:num>
  <w:num w:numId="6" w16cid:durableId="917134391">
    <w:abstractNumId w:val="3"/>
  </w:num>
  <w:num w:numId="7" w16cid:durableId="1441101760">
    <w:abstractNumId w:val="2"/>
  </w:num>
  <w:num w:numId="8" w16cid:durableId="952395818">
    <w:abstractNumId w:val="1"/>
  </w:num>
  <w:num w:numId="9" w16cid:durableId="130620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D92"/>
    <w:rsid w:val="0015074B"/>
    <w:rsid w:val="0029639D"/>
    <w:rsid w:val="002D6581"/>
    <w:rsid w:val="00326F90"/>
    <w:rsid w:val="00966B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B25CF"/>
  <w14:defaultImageDpi w14:val="300"/>
  <w15:docId w15:val="{64858652-19B2-41F3-8726-7849C34C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Ir. Ts. Dr. Prakas</cp:lastModifiedBy>
  <cp:revision>2</cp:revision>
  <dcterms:created xsi:type="dcterms:W3CDTF">2013-12-23T23:15:00Z</dcterms:created>
  <dcterms:modified xsi:type="dcterms:W3CDTF">2025-05-20T17:11:00Z</dcterms:modified>
  <cp:category/>
</cp:coreProperties>
</file>