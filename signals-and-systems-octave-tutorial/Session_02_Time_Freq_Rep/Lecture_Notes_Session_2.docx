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Session 2: Time and Frequency Domain Representations</w:t>
      </w:r>
    </w:p>
    <w:p>
      <w:pPr>
        <w:pStyle w:val="Heading1"/>
      </w:pPr>
      <w:r>
        <w:t>Objectives:</w:t>
      </w:r>
    </w:p>
    <w:p>
      <w:r>
        <w:t>- Understand the difference between continuous and discrete-time signals.</w:t>
        <w:br/>
        <w:t>- Analyze periodicity and symmetry in signals.</w:t>
        <w:br/>
        <w:t>- Learn practical Octave plotting of sine, cosine, and exponential signals.</w:t>
        <w:br/>
        <w:t>- Understand time-domain manipulation: time-shifting and time-scaling.</w:t>
      </w:r>
    </w:p>
    <w:p>
      <w:pPr>
        <w:pStyle w:val="Heading1"/>
      </w:pPr>
      <w:r>
        <w:t>Topics:</w:t>
      </w:r>
    </w:p>
    <w:p>
      <w:pPr>
        <w:pStyle w:val="Heading2"/>
      </w:pPr>
      <w:r>
        <w:t>A. Continuous vs Discrete-Time Signals</w:t>
      </w:r>
    </w:p>
    <w:p>
      <w:r>
        <w:t>• Continuous-time: Defined for all time values (e.g., x(t) = cos(2πt))</w:t>
      </w:r>
    </w:p>
    <w:p>
      <w:r>
        <w:t>• Discrete-time: Defined at integer time steps (e.g., x[n] = cos(2πn/N))</w:t>
      </w:r>
    </w:p>
    <w:p>
      <w:pPr>
        <w:pStyle w:val="Heading2"/>
      </w:pPr>
      <w:r>
        <w:t>B. Periodicity</w:t>
      </w:r>
    </w:p>
    <w:p>
      <w:r>
        <w:t>• A signal x[n] is periodic if x[n] = x[n+N] for all n.</w:t>
      </w:r>
    </w:p>
    <w:p>
      <w:r>
        <w:t>• Sine and cosine signals are periodic.</w:t>
      </w:r>
    </w:p>
    <w:p>
      <w:pPr>
        <w:pStyle w:val="Heading2"/>
      </w:pPr>
      <w:r>
        <w:t>C. Symmetry</w:t>
      </w:r>
    </w:p>
    <w:p>
      <w:r>
        <w:t>• Even signals: x[n] = x[-n]</w:t>
      </w:r>
    </w:p>
    <w:p>
      <w:r>
        <w:t>• Odd signals: x[n] = -x[-n]</w:t>
      </w:r>
    </w:p>
    <w:p>
      <w:r>
        <w:t>• Any signal: x_even[n] = ½(x[n] + x[-n]), x_odd[n] = ½(x[n] - x[-n])</w:t>
      </w:r>
    </w:p>
    <w:p>
      <w:pPr>
        <w:pStyle w:val="Heading2"/>
      </w:pPr>
      <w:r>
        <w:t>D. Signal Manipulation</w:t>
      </w:r>
    </w:p>
    <w:p>
      <w:r>
        <w:t>• Time-shifting: x[n-n0]</w:t>
      </w:r>
    </w:p>
    <w:p>
      <w:r>
        <w:t>• Time-scaling: x[an] (e.g., downsampling/upsampling)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