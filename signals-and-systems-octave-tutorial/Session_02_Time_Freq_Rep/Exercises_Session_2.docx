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Practice Problems - Session 2</w:t>
      </w:r>
    </w:p>
    <w:p>
      <w:pPr>
        <w:pStyle w:val="Heading1"/>
      </w:pPr>
      <w:r>
        <w:t>Task 1: Signal Plotting</w:t>
      </w:r>
    </w:p>
    <w:p>
      <w:r>
        <w:t>- Plot the following discrete signals in Octave:</w:t>
        <w:br/>
        <w:t xml:space="preserve">  * x[n] = sin(0.1πn)</w:t>
        <w:br/>
        <w:t xml:space="preserve">  * x[n] = cos(0.2πn)</w:t>
        <w:br/>
        <w:t xml:space="preserve">  * x[n] = 0.8^n for n = 0 to 30</w:t>
      </w:r>
    </w:p>
    <w:p>
      <w:pPr>
        <w:pStyle w:val="Heading1"/>
      </w:pPr>
      <w:r>
        <w:t>Task 2: Signal Manipulation</w:t>
      </w:r>
    </w:p>
    <w:p>
      <w:r>
        <w:t>- Plot time-shifted versions of x[n] = cos(0.2πn):</w:t>
        <w:br/>
        <w:t xml:space="preserve">  * x[n−3]</w:t>
        <w:br/>
        <w:t xml:space="preserve">  * x[n+4]</w:t>
        <w:br/>
        <w:t>- Plot downsampled version of x[n] = sin(0.1πn): x[2n]</w:t>
      </w:r>
    </w:p>
    <w:p>
      <w:pPr>
        <w:pStyle w:val="Heading1"/>
      </w:pPr>
      <w:r>
        <w:t>Task 3: Symmetry Check</w:t>
      </w:r>
    </w:p>
    <w:p>
      <w:r>
        <w:t>- Create a custom signal:</w:t>
        <w:br/>
        <w:t xml:space="preserve">  x = [1 2 3 4 3 2 1]; n = -3:3;</w:t>
        <w:br/>
        <w:t>- Determine and plot:</w:t>
        <w:br/>
        <w:t xml:space="preserve">  * Even component</w:t>
        <w:br/>
        <w:t xml:space="preserve">  * Odd component</w:t>
        <w:br/>
        <w:t>- Verify: x[n] = even[n] + odd[n]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