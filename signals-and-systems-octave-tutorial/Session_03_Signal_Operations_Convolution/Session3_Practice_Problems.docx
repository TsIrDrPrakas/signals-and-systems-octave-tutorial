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Session 3: Practice Problems and Tasks</w:t>
      </w:r>
    </w:p>
    <w:p>
      <w:r>
        <w:t>1. Define the signals:</w:t>
      </w:r>
    </w:p>
    <w:p>
      <w:pPr>
        <w:pStyle w:val="ListBullet"/>
      </w:pPr>
      <w:r>
        <w:t xml:space="preserve">   - x[n] = [1 2 3 4]</w:t>
        <w:br/>
        <w:t xml:space="preserve">   - h[n] = [1 -1]</w:t>
      </w:r>
    </w:p>
    <w:p>
      <w:pPr>
        <w:pStyle w:val="ListNumber"/>
      </w:pPr>
      <w:r>
        <w:t xml:space="preserve">   a) Compute y[n] = x[n] + h[n] (pad h[n] as needed)</w:t>
      </w:r>
    </w:p>
    <w:p>
      <w:pPr>
        <w:pStyle w:val="ListNumber"/>
      </w:pPr>
      <w:r>
        <w:t xml:space="preserve">   b) Compute element-wise multiplication of x[n] and h[n] (with proper alignment)</w:t>
      </w:r>
    </w:p>
    <w:p>
      <w:pPr>
        <w:pStyle w:val="ListNumber"/>
      </w:pPr>
      <w:r>
        <w:t xml:space="preserve">   c) Compute 3 * x[n]</w:t>
      </w:r>
    </w:p>
    <w:p>
      <w:r>
        <w:br/>
        <w:t>2. Convolution Tasks:</w:t>
      </w:r>
    </w:p>
    <w:p>
      <w:pPr>
        <w:pStyle w:val="ListNumber"/>
      </w:pPr>
      <w:r>
        <w:t xml:space="preserve">   a) Manually compute the convolution of x[n] = [1 2 1] and h[n] = [1 0 -1]</w:t>
      </w:r>
    </w:p>
    <w:p>
      <w:pPr>
        <w:pStyle w:val="ListNumber"/>
      </w:pPr>
      <w:r>
        <w:t xml:space="preserve">   b) Implement the convolution in Octave and plot the result.</w:t>
      </w:r>
    </w:p>
    <w:p>
      <w:r>
        <w:br/>
        <w:t>3. Conceptual Questions:</w:t>
      </w:r>
    </w:p>
    <w:p>
      <w:pPr>
        <w:pStyle w:val="ListNumber"/>
      </w:pPr>
      <w:r>
        <w:t xml:space="preserve">   a) Is convolution commutative? Prove using two example signals.</w:t>
      </w:r>
    </w:p>
    <w:p>
      <w:pPr>
        <w:pStyle w:val="ListNumber"/>
      </w:pPr>
      <w:r>
        <w:t xml:space="preserve">   b) Explain how convolution relates to system response.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